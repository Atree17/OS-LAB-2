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251A9" w14:textId="77777777" w:rsidR="0062544E" w:rsidRPr="0062544E" w:rsidRDefault="0062544E" w:rsidP="0062544E">
      <w:pPr>
        <w:pStyle w:val="Heading1"/>
        <w:jc w:val="center"/>
        <w:rPr>
          <w:sz w:val="32"/>
          <w:szCs w:val="32"/>
        </w:rPr>
      </w:pPr>
      <w:r w:rsidRPr="0062544E">
        <w:rPr>
          <w:sz w:val="32"/>
          <w:szCs w:val="32"/>
        </w:rPr>
        <w:t>4ITRC2 Operating System Lab</w:t>
      </w:r>
    </w:p>
    <w:p w14:paraId="71739E21" w14:textId="77777777" w:rsidR="0062544E" w:rsidRPr="0062544E" w:rsidRDefault="0062544E" w:rsidP="0062544E">
      <w:pPr>
        <w:pStyle w:val="Heading1"/>
        <w:jc w:val="center"/>
        <w:rPr>
          <w:sz w:val="32"/>
          <w:szCs w:val="32"/>
        </w:rPr>
      </w:pPr>
      <w:r w:rsidRPr="0062544E">
        <w:rPr>
          <w:sz w:val="32"/>
          <w:szCs w:val="32"/>
        </w:rPr>
        <w:t>Lab Assignment 2</w:t>
      </w:r>
    </w:p>
    <w:p w14:paraId="7B863ABE" w14:textId="77777777" w:rsidR="0062544E" w:rsidRPr="0062544E" w:rsidRDefault="0062544E" w:rsidP="0062544E">
      <w:pPr>
        <w:pStyle w:val="Heading1"/>
        <w:jc w:val="center"/>
        <w:rPr>
          <w:sz w:val="32"/>
          <w:szCs w:val="32"/>
        </w:rPr>
      </w:pPr>
    </w:p>
    <w:p w14:paraId="67887472" w14:textId="77777777" w:rsidR="0062544E" w:rsidRPr="0062544E" w:rsidRDefault="0062544E" w:rsidP="0062544E">
      <w:pPr>
        <w:pStyle w:val="Heading1"/>
        <w:rPr>
          <w:sz w:val="32"/>
          <w:szCs w:val="32"/>
        </w:rPr>
      </w:pPr>
      <w:r w:rsidRPr="0062544E">
        <w:rPr>
          <w:sz w:val="32"/>
          <w:szCs w:val="32"/>
        </w:rPr>
        <w:t>Aim: To study and understand Ubuntu Commands</w:t>
      </w:r>
    </w:p>
    <w:p w14:paraId="5DB357FB" w14:textId="78E82921" w:rsidR="00165DD9" w:rsidRPr="00C67F48" w:rsidRDefault="0062544E" w:rsidP="0062544E">
      <w:pPr>
        <w:pStyle w:val="Heading1"/>
        <w:rPr>
          <w:sz w:val="32"/>
          <w:szCs w:val="32"/>
        </w:rPr>
      </w:pPr>
      <w:r w:rsidRPr="0062544E">
        <w:rPr>
          <w:sz w:val="32"/>
          <w:szCs w:val="32"/>
        </w:rPr>
        <w:t xml:space="preserve">To perform: Execute different </w:t>
      </w:r>
      <w:proofErr w:type="spellStart"/>
      <w:r w:rsidRPr="0062544E">
        <w:rPr>
          <w:sz w:val="32"/>
          <w:szCs w:val="32"/>
        </w:rPr>
        <w:t>Commands</w:t>
      </w:r>
      <w:r w:rsidR="007E18D3" w:rsidRPr="00C67F48">
        <w:rPr>
          <w:sz w:val="32"/>
          <w:szCs w:val="32"/>
        </w:rPr>
        <w:t>Linux</w:t>
      </w:r>
      <w:proofErr w:type="spellEnd"/>
      <w:r w:rsidR="007E18D3" w:rsidRPr="00C67F48">
        <w:rPr>
          <w:sz w:val="32"/>
          <w:szCs w:val="32"/>
        </w:rPr>
        <w:t xml:space="preserve"> Commands and Their Usage</w:t>
      </w:r>
    </w:p>
    <w:p w14:paraId="44432342" w14:textId="77777777" w:rsidR="00165DD9" w:rsidRPr="00C67F48" w:rsidRDefault="007E18D3">
      <w:pPr>
        <w:pStyle w:val="Heading2"/>
        <w:rPr>
          <w:sz w:val="32"/>
          <w:szCs w:val="32"/>
        </w:rPr>
      </w:pPr>
      <w:r w:rsidRPr="00C67F48">
        <w:rPr>
          <w:sz w:val="32"/>
          <w:szCs w:val="32"/>
        </w:rPr>
        <w:t>Part 1: Outputs of Linux Commands</w:t>
      </w:r>
    </w:p>
    <w:p w14:paraId="5EAC641B" w14:textId="77777777" w:rsidR="00165DD9" w:rsidRPr="00E67E26" w:rsidRDefault="007E18D3" w:rsidP="00E67E26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E67E26">
        <w:rPr>
          <w:sz w:val="28"/>
          <w:szCs w:val="28"/>
        </w:rPr>
        <w:t>pwd</w:t>
      </w:r>
      <w:proofErr w:type="spellEnd"/>
      <w:r w:rsidRPr="00E67E26">
        <w:rPr>
          <w:sz w:val="28"/>
          <w:szCs w:val="28"/>
        </w:rPr>
        <w:t>: Prints the current working directory.</w:t>
      </w:r>
    </w:p>
    <w:p w14:paraId="16894471" w14:textId="77777777" w:rsidR="00165DD9" w:rsidRPr="00E67E26" w:rsidRDefault="007E18D3" w:rsidP="00E67E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7E26">
        <w:rPr>
          <w:sz w:val="28"/>
          <w:szCs w:val="28"/>
        </w:rPr>
        <w:t>cd: Changes the current directory.</w:t>
      </w:r>
    </w:p>
    <w:p w14:paraId="2B13545B" w14:textId="77777777" w:rsidR="00165DD9" w:rsidRPr="00E67E26" w:rsidRDefault="007E18D3" w:rsidP="00E67E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7E26">
        <w:rPr>
          <w:sz w:val="28"/>
          <w:szCs w:val="28"/>
        </w:rPr>
        <w:t>ls: Lists files and directories in the current location.</w:t>
      </w:r>
    </w:p>
    <w:p w14:paraId="1F97EE78" w14:textId="77777777" w:rsidR="00165DD9" w:rsidRPr="00E67E26" w:rsidRDefault="007E18D3" w:rsidP="00E67E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7E26">
        <w:rPr>
          <w:sz w:val="28"/>
          <w:szCs w:val="28"/>
        </w:rPr>
        <w:t>mkdir: Creates a new directory.</w:t>
      </w:r>
    </w:p>
    <w:p w14:paraId="22A4290B" w14:textId="77777777" w:rsidR="00165DD9" w:rsidRPr="00E67E26" w:rsidRDefault="007E18D3" w:rsidP="00E67E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7E26">
        <w:rPr>
          <w:sz w:val="28"/>
          <w:szCs w:val="28"/>
        </w:rPr>
        <w:t>rm: Removes a file or directory.</w:t>
      </w:r>
    </w:p>
    <w:p w14:paraId="0EC74E5C" w14:textId="77777777" w:rsidR="00165DD9" w:rsidRPr="00E67E26" w:rsidRDefault="007E18D3" w:rsidP="00E67E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7E26">
        <w:rPr>
          <w:sz w:val="28"/>
          <w:szCs w:val="28"/>
        </w:rPr>
        <w:t>touch: Creates an empty file.</w:t>
      </w:r>
    </w:p>
    <w:p w14:paraId="0F15DE37" w14:textId="77777777" w:rsidR="00165DD9" w:rsidRPr="00E67E26" w:rsidRDefault="007E18D3" w:rsidP="00E67E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7E26">
        <w:rPr>
          <w:sz w:val="28"/>
          <w:szCs w:val="28"/>
        </w:rPr>
        <w:t>hostname: Displays the system's hostname.</w:t>
      </w:r>
    </w:p>
    <w:p w14:paraId="54FA9FB3" w14:textId="77777777" w:rsidR="00165DD9" w:rsidRPr="00E67E26" w:rsidRDefault="007E18D3" w:rsidP="00E67E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7E26">
        <w:rPr>
          <w:sz w:val="28"/>
          <w:szCs w:val="28"/>
        </w:rPr>
        <w:t>cat: Displays the content of a file.</w:t>
      </w:r>
    </w:p>
    <w:p w14:paraId="2DCD66F4" w14:textId="77777777" w:rsidR="00165DD9" w:rsidRPr="00E67E26" w:rsidRDefault="007E18D3" w:rsidP="00E67E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7E26">
        <w:rPr>
          <w:sz w:val="28"/>
          <w:szCs w:val="28"/>
        </w:rPr>
        <w:t>chmod: Changes file permissions.</w:t>
      </w:r>
    </w:p>
    <w:p w14:paraId="3BF358B6" w14:textId="77777777" w:rsidR="00165DD9" w:rsidRPr="00E67E26" w:rsidRDefault="007E18D3" w:rsidP="00E67E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7E26">
        <w:rPr>
          <w:sz w:val="28"/>
          <w:szCs w:val="28"/>
        </w:rPr>
        <w:t>echo: Prints text or variables.</w:t>
      </w:r>
    </w:p>
    <w:p w14:paraId="019F0F32" w14:textId="77777777" w:rsidR="00165DD9" w:rsidRPr="00E67E26" w:rsidRDefault="007E18D3" w:rsidP="00E67E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7E26">
        <w:rPr>
          <w:sz w:val="28"/>
          <w:szCs w:val="28"/>
        </w:rPr>
        <w:t>grep: Searches for a pattern in files.</w:t>
      </w:r>
    </w:p>
    <w:p w14:paraId="4E1692CE" w14:textId="77777777" w:rsidR="00165DD9" w:rsidRPr="00E67E26" w:rsidRDefault="007E18D3" w:rsidP="00E67E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7E26">
        <w:rPr>
          <w:sz w:val="28"/>
          <w:szCs w:val="28"/>
        </w:rPr>
        <w:t>fgrep: Similar to grep but treats patterns literally.</w:t>
      </w:r>
    </w:p>
    <w:p w14:paraId="530AD808" w14:textId="77777777" w:rsidR="00165DD9" w:rsidRPr="00E67E26" w:rsidRDefault="007E18D3" w:rsidP="00E67E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7E26">
        <w:rPr>
          <w:sz w:val="28"/>
          <w:szCs w:val="28"/>
        </w:rPr>
        <w:t>mv: Moves or renames a file.</w:t>
      </w:r>
    </w:p>
    <w:p w14:paraId="620E7F20" w14:textId="77777777" w:rsidR="00165DD9" w:rsidRPr="00E67E26" w:rsidRDefault="007E18D3" w:rsidP="00E67E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7E26">
        <w:rPr>
          <w:sz w:val="28"/>
          <w:szCs w:val="28"/>
        </w:rPr>
        <w:t>cp: Copies files and directories.</w:t>
      </w:r>
    </w:p>
    <w:p w14:paraId="612FCEC2" w14:textId="77777777" w:rsidR="00165DD9" w:rsidRPr="00E67E26" w:rsidRDefault="007E18D3" w:rsidP="00E67E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7E26">
        <w:rPr>
          <w:sz w:val="28"/>
          <w:szCs w:val="28"/>
        </w:rPr>
        <w:t>more: Views file content page by page.</w:t>
      </w:r>
    </w:p>
    <w:p w14:paraId="021BC40B" w14:textId="77777777" w:rsidR="00165DD9" w:rsidRPr="00E67E26" w:rsidRDefault="007E18D3" w:rsidP="00E67E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7E26">
        <w:rPr>
          <w:sz w:val="28"/>
          <w:szCs w:val="28"/>
        </w:rPr>
        <w:t>less: Similar to 'more', but allows backward scrolling.</w:t>
      </w:r>
    </w:p>
    <w:p w14:paraId="7E3C8C1F" w14:textId="77777777" w:rsidR="00165DD9" w:rsidRPr="00E67E26" w:rsidRDefault="007E18D3" w:rsidP="00E67E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7E26">
        <w:rPr>
          <w:sz w:val="28"/>
          <w:szCs w:val="28"/>
        </w:rPr>
        <w:t>wc: Counts lines, words, and characters in a file.</w:t>
      </w:r>
    </w:p>
    <w:p w14:paraId="73D86EF5" w14:textId="77777777" w:rsidR="00165DD9" w:rsidRPr="00E67E26" w:rsidRDefault="007E18D3" w:rsidP="00E67E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7E26">
        <w:rPr>
          <w:sz w:val="28"/>
          <w:szCs w:val="28"/>
        </w:rPr>
        <w:t>awk: A text processing tool.</w:t>
      </w:r>
    </w:p>
    <w:p w14:paraId="51259AEC" w14:textId="77777777" w:rsidR="00165DD9" w:rsidRPr="00E67E26" w:rsidRDefault="007E18D3" w:rsidP="00E67E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7E26">
        <w:rPr>
          <w:sz w:val="28"/>
          <w:szCs w:val="28"/>
        </w:rPr>
        <w:t>sed: A stream editor for modifying text.</w:t>
      </w:r>
    </w:p>
    <w:p w14:paraId="2AB53B8F" w14:textId="77777777" w:rsidR="00165DD9" w:rsidRPr="00E67E26" w:rsidRDefault="007E18D3" w:rsidP="00E67E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7E26">
        <w:rPr>
          <w:sz w:val="28"/>
          <w:szCs w:val="28"/>
        </w:rPr>
        <w:lastRenderedPageBreak/>
        <w:t>tail: Displays the last few lines of a file.</w:t>
      </w:r>
    </w:p>
    <w:p w14:paraId="05BA9F0A" w14:textId="77777777" w:rsidR="00165DD9" w:rsidRPr="00816494" w:rsidRDefault="007E18D3">
      <w:pPr>
        <w:pStyle w:val="Heading2"/>
        <w:rPr>
          <w:sz w:val="32"/>
          <w:szCs w:val="32"/>
        </w:rPr>
      </w:pPr>
      <w:r w:rsidRPr="00816494">
        <w:rPr>
          <w:sz w:val="32"/>
          <w:szCs w:val="32"/>
        </w:rPr>
        <w:t>Part 2: Answers to the Questions</w:t>
      </w:r>
    </w:p>
    <w:p w14:paraId="6373FE0D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t>How to navigate to a Specific Directory?</w:t>
      </w:r>
    </w:p>
    <w:p w14:paraId="73E61422" w14:textId="77777777" w:rsidR="00165DD9" w:rsidRPr="00816494" w:rsidRDefault="007E18D3" w:rsidP="00A02396">
      <w:pPr>
        <w:ind w:left="720"/>
        <w:rPr>
          <w:sz w:val="28"/>
          <w:szCs w:val="28"/>
        </w:rPr>
      </w:pPr>
      <w:r w:rsidRPr="00816494">
        <w:rPr>
          <w:sz w:val="28"/>
          <w:szCs w:val="28"/>
        </w:rPr>
        <w:t>cd /path/to/directory</w:t>
      </w:r>
    </w:p>
    <w:p w14:paraId="5C9F4D44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t>How to see detailed information about files and directories using ls?</w:t>
      </w:r>
    </w:p>
    <w:p w14:paraId="66641FB7" w14:textId="77777777" w:rsidR="00165DD9" w:rsidRPr="00816494" w:rsidRDefault="007E18D3" w:rsidP="00A02396">
      <w:pPr>
        <w:pStyle w:val="ListParagraph"/>
        <w:rPr>
          <w:sz w:val="28"/>
          <w:szCs w:val="28"/>
        </w:rPr>
      </w:pPr>
      <w:r w:rsidRPr="00816494">
        <w:rPr>
          <w:sz w:val="28"/>
          <w:szCs w:val="28"/>
        </w:rPr>
        <w:t>ls -l</w:t>
      </w:r>
    </w:p>
    <w:p w14:paraId="2A218C8B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t>How to create multiple directories in Linux using `mkdir` command?</w:t>
      </w:r>
    </w:p>
    <w:p w14:paraId="64197AE6" w14:textId="77777777" w:rsidR="00165DD9" w:rsidRPr="00816494" w:rsidRDefault="007E18D3" w:rsidP="00A02396">
      <w:pPr>
        <w:pStyle w:val="ListParagraph"/>
        <w:rPr>
          <w:sz w:val="28"/>
          <w:szCs w:val="28"/>
        </w:rPr>
      </w:pPr>
      <w:r w:rsidRPr="00816494">
        <w:rPr>
          <w:sz w:val="28"/>
          <w:szCs w:val="28"/>
        </w:rPr>
        <w:t>mkdir dir1 dir2 dir3</w:t>
      </w:r>
    </w:p>
    <w:p w14:paraId="408CB18E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t>How to remove multiple files at once with rm?</w:t>
      </w:r>
    </w:p>
    <w:p w14:paraId="708472EB" w14:textId="77777777" w:rsidR="00165DD9" w:rsidRPr="00816494" w:rsidRDefault="007E18D3" w:rsidP="00A02396">
      <w:pPr>
        <w:pStyle w:val="ListParagraph"/>
        <w:rPr>
          <w:sz w:val="28"/>
          <w:szCs w:val="28"/>
        </w:rPr>
      </w:pPr>
      <w:r w:rsidRPr="00816494">
        <w:rPr>
          <w:sz w:val="28"/>
          <w:szCs w:val="28"/>
        </w:rPr>
        <w:t>rm file1 file2 file3</w:t>
      </w:r>
    </w:p>
    <w:p w14:paraId="24399583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t>Can rm be used to delete directories?</w:t>
      </w:r>
    </w:p>
    <w:p w14:paraId="50298B0B" w14:textId="77777777" w:rsidR="00165DD9" w:rsidRPr="00816494" w:rsidRDefault="007E18D3" w:rsidP="00A02396">
      <w:pPr>
        <w:pStyle w:val="ListParagraph"/>
        <w:rPr>
          <w:sz w:val="28"/>
          <w:szCs w:val="28"/>
        </w:rPr>
      </w:pPr>
      <w:r w:rsidRPr="00816494">
        <w:rPr>
          <w:sz w:val="28"/>
          <w:szCs w:val="28"/>
        </w:rPr>
        <w:t>Yes, using: rm -r directory_name</w:t>
      </w:r>
    </w:p>
    <w:p w14:paraId="64C817A2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t>How Do You Copy Files and Directories in Linux?</w:t>
      </w:r>
    </w:p>
    <w:p w14:paraId="6B3F9E9B" w14:textId="77777777" w:rsidR="00165DD9" w:rsidRPr="00816494" w:rsidRDefault="007E18D3" w:rsidP="00A02396">
      <w:pPr>
        <w:pStyle w:val="ListParagraph"/>
        <w:rPr>
          <w:sz w:val="28"/>
          <w:szCs w:val="28"/>
        </w:rPr>
      </w:pPr>
      <w:r w:rsidRPr="00816494">
        <w:rPr>
          <w:sz w:val="28"/>
          <w:szCs w:val="28"/>
        </w:rPr>
        <w:t>cp file1 file2 destination/</w:t>
      </w:r>
      <w:r w:rsidRPr="00816494">
        <w:rPr>
          <w:sz w:val="28"/>
          <w:szCs w:val="28"/>
        </w:rPr>
        <w:br/>
        <w:t>cp -r dir1 dir2 destination/</w:t>
      </w:r>
    </w:p>
    <w:p w14:paraId="02B48AB6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t>How to Rename a file in Linux Using mv Command?</w:t>
      </w:r>
    </w:p>
    <w:p w14:paraId="633A18E5" w14:textId="77777777" w:rsidR="00165DD9" w:rsidRPr="00816494" w:rsidRDefault="007E18D3" w:rsidP="00A02396">
      <w:pPr>
        <w:pStyle w:val="ListParagraph"/>
        <w:rPr>
          <w:sz w:val="28"/>
          <w:szCs w:val="28"/>
        </w:rPr>
      </w:pPr>
      <w:r w:rsidRPr="00816494">
        <w:rPr>
          <w:sz w:val="28"/>
          <w:szCs w:val="28"/>
        </w:rPr>
        <w:t>mv oldname.txt newname.txt</w:t>
      </w:r>
    </w:p>
    <w:p w14:paraId="46D9EC8C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t>How to Move Multiple files in Linux Using mv Command?</w:t>
      </w:r>
    </w:p>
    <w:p w14:paraId="3154A228" w14:textId="77777777" w:rsidR="00165DD9" w:rsidRPr="00816494" w:rsidRDefault="007E18D3" w:rsidP="00A02396">
      <w:pPr>
        <w:pStyle w:val="ListParagraph"/>
        <w:rPr>
          <w:sz w:val="28"/>
          <w:szCs w:val="28"/>
        </w:rPr>
      </w:pPr>
      <w:r w:rsidRPr="00816494">
        <w:rPr>
          <w:sz w:val="28"/>
          <w:szCs w:val="28"/>
        </w:rPr>
        <w:t>mv file1 file2 file3 destination/</w:t>
      </w:r>
    </w:p>
    <w:p w14:paraId="16DDB692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t>How to Create Multiple Empty Files by Using Touch Command in Linux?</w:t>
      </w:r>
    </w:p>
    <w:p w14:paraId="52B1B0F1" w14:textId="77777777" w:rsidR="00165DD9" w:rsidRPr="00816494" w:rsidRDefault="007E18D3" w:rsidP="00A02396">
      <w:pPr>
        <w:pStyle w:val="ListParagraph"/>
        <w:rPr>
          <w:sz w:val="28"/>
          <w:szCs w:val="28"/>
        </w:rPr>
      </w:pPr>
      <w:r w:rsidRPr="00816494">
        <w:rPr>
          <w:sz w:val="28"/>
          <w:szCs w:val="28"/>
        </w:rPr>
        <w:t>touch file1 file2 file3</w:t>
      </w:r>
    </w:p>
    <w:p w14:paraId="05DDE658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t>How to View the Content of Multiple Files?</w:t>
      </w:r>
    </w:p>
    <w:p w14:paraId="2CDA7AD0" w14:textId="77777777" w:rsidR="00165DD9" w:rsidRPr="00816494" w:rsidRDefault="007E18D3" w:rsidP="00A02396">
      <w:pPr>
        <w:pStyle w:val="ListParagraph"/>
        <w:rPr>
          <w:sz w:val="28"/>
          <w:szCs w:val="28"/>
        </w:rPr>
      </w:pPr>
      <w:r w:rsidRPr="00816494">
        <w:rPr>
          <w:sz w:val="28"/>
          <w:szCs w:val="28"/>
        </w:rPr>
        <w:t>cat file1 file2</w:t>
      </w:r>
    </w:p>
    <w:p w14:paraId="54A643EB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t>How to Create a file and add content in Linux Using `cat` Command?</w:t>
      </w:r>
    </w:p>
    <w:p w14:paraId="09887DB8" w14:textId="77777777" w:rsidR="00165DD9" w:rsidRPr="00816494" w:rsidRDefault="007E18D3" w:rsidP="00A02396">
      <w:pPr>
        <w:pStyle w:val="ListParagraph"/>
        <w:rPr>
          <w:sz w:val="28"/>
          <w:szCs w:val="28"/>
        </w:rPr>
      </w:pPr>
      <w:r w:rsidRPr="00816494">
        <w:rPr>
          <w:sz w:val="28"/>
          <w:szCs w:val="28"/>
        </w:rPr>
        <w:t>cat &gt; filename (then type content, press Ctrl+D to save)</w:t>
      </w:r>
    </w:p>
    <w:p w14:paraId="544BAC2C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lastRenderedPageBreak/>
        <w:t>How to Append the Contents of One File to the End of Another File using cat command?</w:t>
      </w:r>
    </w:p>
    <w:p w14:paraId="7618F3E4" w14:textId="77777777" w:rsidR="00165DD9" w:rsidRPr="00816494" w:rsidRDefault="007E18D3" w:rsidP="00A02396">
      <w:pPr>
        <w:pStyle w:val="ListParagraph"/>
        <w:rPr>
          <w:sz w:val="28"/>
          <w:szCs w:val="28"/>
        </w:rPr>
      </w:pPr>
      <w:r w:rsidRPr="00816494">
        <w:rPr>
          <w:sz w:val="28"/>
          <w:szCs w:val="28"/>
        </w:rPr>
        <w:t>cat file1 &gt;&gt; file2</w:t>
      </w:r>
    </w:p>
    <w:p w14:paraId="36515EDA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t>How to use cat command if the file has a lot of content and can’t fit in the terminal?</w:t>
      </w:r>
    </w:p>
    <w:p w14:paraId="6AB08FC2" w14:textId="77777777" w:rsidR="00165DD9" w:rsidRPr="00816494" w:rsidRDefault="007E18D3" w:rsidP="00A02396">
      <w:pPr>
        <w:pStyle w:val="ListParagraph"/>
        <w:rPr>
          <w:sz w:val="28"/>
          <w:szCs w:val="28"/>
        </w:rPr>
      </w:pPr>
      <w:r w:rsidRPr="00816494">
        <w:rPr>
          <w:sz w:val="28"/>
          <w:szCs w:val="28"/>
        </w:rPr>
        <w:t>cat largefile | less</w:t>
      </w:r>
    </w:p>
    <w:p w14:paraId="1287F905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t>How to Merge Contents of Multiple Files Using `cat` Command?</w:t>
      </w:r>
    </w:p>
    <w:p w14:paraId="0568EBBE" w14:textId="77777777" w:rsidR="00165DD9" w:rsidRPr="00816494" w:rsidRDefault="007E18D3" w:rsidP="00A02396">
      <w:pPr>
        <w:pStyle w:val="ListParagraph"/>
        <w:rPr>
          <w:sz w:val="28"/>
          <w:szCs w:val="28"/>
        </w:rPr>
      </w:pPr>
      <w:r w:rsidRPr="00816494">
        <w:rPr>
          <w:sz w:val="28"/>
          <w:szCs w:val="28"/>
        </w:rPr>
        <w:t>cat file1 file2 &gt; mergedfile</w:t>
      </w:r>
    </w:p>
    <w:p w14:paraId="252890F9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t>How to use cat Command to Append to an Existing File?</w:t>
      </w:r>
    </w:p>
    <w:p w14:paraId="204E55BC" w14:textId="77777777" w:rsidR="00165DD9" w:rsidRPr="00816494" w:rsidRDefault="007E18D3" w:rsidP="00A02396">
      <w:pPr>
        <w:pStyle w:val="ListParagraph"/>
        <w:rPr>
          <w:sz w:val="28"/>
          <w:szCs w:val="28"/>
        </w:rPr>
      </w:pPr>
      <w:r w:rsidRPr="00816494">
        <w:rPr>
          <w:sz w:val="28"/>
          <w:szCs w:val="28"/>
        </w:rPr>
        <w:t>cat file1 &gt;&gt; file2</w:t>
      </w:r>
    </w:p>
    <w:p w14:paraId="783BC664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t>What is `chmod 777`, `chmod 755`, and `chmod +x` or `chmod a+x`?</w:t>
      </w:r>
    </w:p>
    <w:p w14:paraId="2836D3E7" w14:textId="76F030AB" w:rsidR="00165DD9" w:rsidRPr="00816494" w:rsidRDefault="007E18D3" w:rsidP="00816494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 w:rsidRPr="00816494">
        <w:rPr>
          <w:sz w:val="28"/>
          <w:szCs w:val="28"/>
        </w:rPr>
        <w:t>chmod</w:t>
      </w:r>
      <w:proofErr w:type="spellEnd"/>
      <w:r w:rsidRPr="00816494">
        <w:rPr>
          <w:sz w:val="28"/>
          <w:szCs w:val="28"/>
        </w:rPr>
        <w:t xml:space="preserve"> 777 file: Full permissions for everyone.</w:t>
      </w:r>
      <w:r w:rsidRPr="00816494">
        <w:rPr>
          <w:sz w:val="28"/>
          <w:szCs w:val="28"/>
        </w:rPr>
        <w:br/>
        <w:t xml:space="preserve">- chmod 755 file: Owner has all </w:t>
      </w:r>
      <w:proofErr w:type="gramStart"/>
      <w:r w:rsidRPr="00816494">
        <w:rPr>
          <w:sz w:val="28"/>
          <w:szCs w:val="28"/>
        </w:rPr>
        <w:t>permissions,</w:t>
      </w:r>
      <w:proofErr w:type="gramEnd"/>
      <w:r w:rsidRPr="00816494">
        <w:rPr>
          <w:sz w:val="28"/>
          <w:szCs w:val="28"/>
        </w:rPr>
        <w:t xml:space="preserve"> others have read and execute.</w:t>
      </w:r>
      <w:r w:rsidRPr="00816494">
        <w:rPr>
          <w:sz w:val="28"/>
          <w:szCs w:val="28"/>
        </w:rPr>
        <w:br/>
        <w:t>- chmod +x file: Makes a file executable.</w:t>
      </w:r>
      <w:r w:rsidRPr="00816494">
        <w:rPr>
          <w:sz w:val="28"/>
          <w:szCs w:val="28"/>
        </w:rPr>
        <w:br/>
        <w:t>- chmod a+x file: Adds execute permission to all users.</w:t>
      </w:r>
    </w:p>
    <w:p w14:paraId="5A6C1C35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t>How to find the number of lines that matches the given string/pattern?</w:t>
      </w:r>
    </w:p>
    <w:p w14:paraId="00830E8D" w14:textId="77777777" w:rsidR="00165DD9" w:rsidRPr="00816494" w:rsidRDefault="007E18D3" w:rsidP="00A02396">
      <w:pPr>
        <w:pStyle w:val="ListParagraph"/>
        <w:rPr>
          <w:sz w:val="28"/>
          <w:szCs w:val="28"/>
        </w:rPr>
      </w:pPr>
      <w:r w:rsidRPr="00816494">
        <w:rPr>
          <w:sz w:val="28"/>
          <w:szCs w:val="28"/>
        </w:rPr>
        <w:t>grep -c 'pattern' filename</w:t>
      </w:r>
    </w:p>
    <w:p w14:paraId="3ED1DCE9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t>How to display the files that contain the given string/pattern?</w:t>
      </w:r>
    </w:p>
    <w:p w14:paraId="1414BE80" w14:textId="77777777" w:rsidR="00165DD9" w:rsidRPr="00816494" w:rsidRDefault="007E18D3" w:rsidP="00A02396">
      <w:pPr>
        <w:pStyle w:val="ListParagraph"/>
        <w:rPr>
          <w:sz w:val="28"/>
          <w:szCs w:val="28"/>
        </w:rPr>
      </w:pPr>
      <w:r w:rsidRPr="00816494">
        <w:rPr>
          <w:sz w:val="28"/>
          <w:szCs w:val="28"/>
        </w:rPr>
        <w:t>grep -l 'pattern' *</w:t>
      </w:r>
    </w:p>
    <w:p w14:paraId="7ADCE9FF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t>How to show the number of files with the line matched?</w:t>
      </w:r>
    </w:p>
    <w:p w14:paraId="0809D001" w14:textId="77777777" w:rsidR="00165DD9" w:rsidRPr="00816494" w:rsidRDefault="007E18D3" w:rsidP="00A02396">
      <w:pPr>
        <w:pStyle w:val="ListParagraph"/>
        <w:rPr>
          <w:sz w:val="28"/>
          <w:szCs w:val="28"/>
        </w:rPr>
      </w:pPr>
      <w:r w:rsidRPr="00816494">
        <w:rPr>
          <w:sz w:val="28"/>
          <w:szCs w:val="28"/>
        </w:rPr>
        <w:t>grep -l 'pattern' * | wc -l</w:t>
      </w:r>
    </w:p>
    <w:p w14:paraId="7B7D6D48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t>How to match the lines that start with a string using grep?</w:t>
      </w:r>
    </w:p>
    <w:p w14:paraId="15D668D5" w14:textId="77777777" w:rsidR="00165DD9" w:rsidRPr="00816494" w:rsidRDefault="007E18D3" w:rsidP="00A02396">
      <w:pPr>
        <w:pStyle w:val="ListParagraph"/>
        <w:rPr>
          <w:sz w:val="28"/>
          <w:szCs w:val="28"/>
        </w:rPr>
      </w:pPr>
      <w:r w:rsidRPr="00816494">
        <w:rPr>
          <w:sz w:val="28"/>
          <w:szCs w:val="28"/>
        </w:rPr>
        <w:t>grep '^string' filename</w:t>
      </w:r>
    </w:p>
    <w:p w14:paraId="5D8068A7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t>Can the `sort` command be used to sort files in descending order by default?</w:t>
      </w:r>
    </w:p>
    <w:p w14:paraId="223BAE21" w14:textId="77777777" w:rsidR="00165DD9" w:rsidRPr="00816494" w:rsidRDefault="007E18D3" w:rsidP="00A02396">
      <w:pPr>
        <w:pStyle w:val="ListParagraph"/>
        <w:rPr>
          <w:sz w:val="28"/>
          <w:szCs w:val="28"/>
        </w:rPr>
      </w:pPr>
      <w:r w:rsidRPr="00816494">
        <w:rPr>
          <w:sz w:val="28"/>
          <w:szCs w:val="28"/>
        </w:rPr>
        <w:t>No, use: sort -r filename</w:t>
      </w:r>
    </w:p>
    <w:p w14:paraId="6693EB32" w14:textId="77777777" w:rsidR="00165DD9" w:rsidRPr="00816494" w:rsidRDefault="007E18D3" w:rsidP="00816494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816494">
        <w:rPr>
          <w:sz w:val="28"/>
          <w:szCs w:val="28"/>
        </w:rPr>
        <w:lastRenderedPageBreak/>
        <w:t>How can I sort a file based on a specific column using the `sort` command?</w:t>
      </w:r>
    </w:p>
    <w:p w14:paraId="53B2DABE" w14:textId="77777777" w:rsidR="00165DD9" w:rsidRPr="00816494" w:rsidRDefault="007E18D3" w:rsidP="00A02396">
      <w:pPr>
        <w:pStyle w:val="ListParagraph"/>
        <w:rPr>
          <w:sz w:val="28"/>
          <w:szCs w:val="28"/>
        </w:rPr>
      </w:pPr>
      <w:r w:rsidRPr="00816494">
        <w:rPr>
          <w:sz w:val="28"/>
          <w:szCs w:val="28"/>
        </w:rPr>
        <w:t xml:space="preserve">sort -k 2 </w:t>
      </w:r>
      <w:proofErr w:type="gramStart"/>
      <w:r w:rsidRPr="00816494">
        <w:rPr>
          <w:sz w:val="28"/>
          <w:szCs w:val="28"/>
        </w:rPr>
        <w:t>filename</w:t>
      </w:r>
      <w:proofErr w:type="gramEnd"/>
      <w:r w:rsidRPr="00816494">
        <w:rPr>
          <w:sz w:val="28"/>
          <w:szCs w:val="28"/>
        </w:rPr>
        <w:t xml:space="preserve"> (sorts based on the second column)</w:t>
      </w:r>
    </w:p>
    <w:sectPr w:rsidR="00165DD9" w:rsidRPr="00816494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69D18" w14:textId="77777777" w:rsidR="007B0147" w:rsidRDefault="007B0147" w:rsidP="007B0147">
      <w:pPr>
        <w:spacing w:after="0" w:line="240" w:lineRule="auto"/>
      </w:pPr>
      <w:r>
        <w:separator/>
      </w:r>
    </w:p>
  </w:endnote>
  <w:endnote w:type="continuationSeparator" w:id="0">
    <w:p w14:paraId="3139F4B4" w14:textId="77777777" w:rsidR="007B0147" w:rsidRDefault="007B0147" w:rsidP="007B0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D61CB" w14:textId="77777777" w:rsidR="007B0147" w:rsidRDefault="007B01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8DC18" w14:textId="77777777" w:rsidR="007B0147" w:rsidRDefault="007B01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505E2" w14:textId="77777777" w:rsidR="007B0147" w:rsidRDefault="007B01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D0CB0" w14:textId="77777777" w:rsidR="007B0147" w:rsidRDefault="007B0147" w:rsidP="007B0147">
      <w:pPr>
        <w:spacing w:after="0" w:line="240" w:lineRule="auto"/>
      </w:pPr>
      <w:r>
        <w:separator/>
      </w:r>
    </w:p>
  </w:footnote>
  <w:footnote w:type="continuationSeparator" w:id="0">
    <w:p w14:paraId="682D1CB0" w14:textId="77777777" w:rsidR="007B0147" w:rsidRDefault="007B0147" w:rsidP="007B0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9BECD" w14:textId="77B920B3" w:rsidR="007B0147" w:rsidRDefault="0062544E">
    <w:pPr>
      <w:pStyle w:val="Header"/>
    </w:pPr>
    <w:r>
      <w:rPr>
        <w:noProof/>
      </w:rPr>
      <w:pict w14:anchorId="729921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7224610" o:spid="_x0000_s2050" type="#_x0000_t136" style="position:absolute;margin-left:0;margin-top:0;width:548.2pt;height:60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Atree Verma 23I401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08010" w14:textId="48CA737C" w:rsidR="007B0147" w:rsidRDefault="0062544E">
    <w:pPr>
      <w:pStyle w:val="Header"/>
    </w:pPr>
    <w:r>
      <w:rPr>
        <w:noProof/>
      </w:rPr>
      <w:pict w14:anchorId="4387B8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7224611" o:spid="_x0000_s2051" type="#_x0000_t136" style="position:absolute;margin-left:0;margin-top:0;width:548.2pt;height:60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Atree Verma 23I401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953FB" w14:textId="570A24E0" w:rsidR="007B0147" w:rsidRDefault="0062544E">
    <w:pPr>
      <w:pStyle w:val="Header"/>
    </w:pPr>
    <w:r>
      <w:rPr>
        <w:noProof/>
      </w:rPr>
      <w:pict w14:anchorId="6F6028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7224609" o:spid="_x0000_s2049" type="#_x0000_t136" style="position:absolute;margin-left:0;margin-top:0;width:548.2pt;height:60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Atree Verma 23I401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63C4A80"/>
    <w:multiLevelType w:val="hybridMultilevel"/>
    <w:tmpl w:val="8C52C9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6237B"/>
    <w:multiLevelType w:val="hybridMultilevel"/>
    <w:tmpl w:val="2B9410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928B5FE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582802">
    <w:abstractNumId w:val="8"/>
  </w:num>
  <w:num w:numId="2" w16cid:durableId="1206916861">
    <w:abstractNumId w:val="6"/>
  </w:num>
  <w:num w:numId="3" w16cid:durableId="484663336">
    <w:abstractNumId w:val="5"/>
  </w:num>
  <w:num w:numId="4" w16cid:durableId="1780182604">
    <w:abstractNumId w:val="4"/>
  </w:num>
  <w:num w:numId="5" w16cid:durableId="280765975">
    <w:abstractNumId w:val="7"/>
  </w:num>
  <w:num w:numId="6" w16cid:durableId="214586299">
    <w:abstractNumId w:val="3"/>
  </w:num>
  <w:num w:numId="7" w16cid:durableId="1429082051">
    <w:abstractNumId w:val="2"/>
  </w:num>
  <w:num w:numId="8" w16cid:durableId="1436436821">
    <w:abstractNumId w:val="1"/>
  </w:num>
  <w:num w:numId="9" w16cid:durableId="1564758888">
    <w:abstractNumId w:val="0"/>
  </w:num>
  <w:num w:numId="10" w16cid:durableId="1602757288">
    <w:abstractNumId w:val="9"/>
  </w:num>
  <w:num w:numId="11" w16cid:durableId="18044233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DD9"/>
    <w:rsid w:val="00263857"/>
    <w:rsid w:val="0029639D"/>
    <w:rsid w:val="00326F90"/>
    <w:rsid w:val="005005B6"/>
    <w:rsid w:val="0062544E"/>
    <w:rsid w:val="006F6C22"/>
    <w:rsid w:val="007B0147"/>
    <w:rsid w:val="007E18D3"/>
    <w:rsid w:val="00816494"/>
    <w:rsid w:val="00830C5D"/>
    <w:rsid w:val="00A02396"/>
    <w:rsid w:val="00A36F29"/>
    <w:rsid w:val="00AA1D8D"/>
    <w:rsid w:val="00AD3E43"/>
    <w:rsid w:val="00B47730"/>
    <w:rsid w:val="00B55827"/>
    <w:rsid w:val="00BD7F76"/>
    <w:rsid w:val="00C67F48"/>
    <w:rsid w:val="00CB0664"/>
    <w:rsid w:val="00D45963"/>
    <w:rsid w:val="00E67E26"/>
    <w:rsid w:val="00F778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1EA80757"/>
  <w14:defaultImageDpi w14:val="300"/>
  <w15:docId w15:val="{FF26C4D1-0E61-41F0-A773-486E7162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Atree Verma</cp:lastModifiedBy>
  <cp:revision>13</cp:revision>
  <dcterms:created xsi:type="dcterms:W3CDTF">2025-03-23T10:31:00Z</dcterms:created>
  <dcterms:modified xsi:type="dcterms:W3CDTF">2025-03-23T11:08:00Z</dcterms:modified>
  <cp:category/>
</cp:coreProperties>
</file>